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1BB4A" w14:textId="389F6038" w:rsidR="0090563F" w:rsidRDefault="0090563F">
      <w:pPr>
        <w:pStyle w:val="NoSpacing"/>
        <w:rPr>
          <w:color w:val="auto"/>
        </w:rPr>
      </w:pPr>
    </w:p>
    <w:sdt>
      <w:sdtPr>
        <w:rPr>
          <w:color w:val="auto"/>
        </w:rPr>
        <w:alias w:val="Resume Name"/>
        <w:tag w:val="Resume Name"/>
        <w:id w:val="2142538285"/>
        <w:placeholder>
          <w:docPart w:val="C00DC928AB8F4A3BB4271FFE0CF2BE47"/>
        </w:placeholder>
        <w:docPartList>
          <w:docPartGallery w:val="Quick Parts"/>
          <w:docPartCategory w:val=" Resume Name"/>
        </w:docPartList>
      </w:sdtPr>
      <w:sdtEndPr/>
      <w:sdtContent>
        <w:p w14:paraId="5CEAE4C9" w14:textId="246943FB" w:rsidR="00B7469E" w:rsidRPr="005E4A8E" w:rsidRDefault="00B7469E">
          <w:pPr>
            <w:pStyle w:val="NoSpacing"/>
            <w:rPr>
              <w:color w:val="auto"/>
            </w:rPr>
          </w:pPr>
        </w:p>
        <w:tbl>
          <w:tblPr>
            <w:tblW w:w="5252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2"/>
            <w:gridCol w:w="9453"/>
          </w:tblGrid>
          <w:tr w:rsidR="005E4A8E" w:rsidRPr="005E4A8E" w14:paraId="55A14AA8" w14:textId="77777777" w:rsidTr="00092B8B">
            <w:trPr>
              <w:trHeight w:val="1262"/>
              <w:jc w:val="center"/>
            </w:trPr>
            <w:tc>
              <w:tcPr>
                <w:tcW w:w="362" w:type="dxa"/>
                <w:shd w:val="clear" w:color="auto" w:fill="0070C0"/>
              </w:tcPr>
              <w:p w14:paraId="3A57CD4F" w14:textId="77777777" w:rsidR="00B7469E" w:rsidRPr="005E4A8E" w:rsidRDefault="00B7469E">
                <w:pPr>
                  <w:spacing w:after="0" w:line="240" w:lineRule="auto"/>
                  <w:rPr>
                    <w:color w:val="auto"/>
                  </w:rPr>
                </w:pPr>
              </w:p>
            </w:tc>
            <w:tc>
              <w:tcPr>
                <w:tcW w:w="945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56C24D1" w14:textId="76C29DEE" w:rsidR="00B7469E" w:rsidRPr="00601900" w:rsidRDefault="00B87D82" w:rsidP="005E4A8E">
                <w:pPr>
                  <w:pStyle w:val="PersonalName"/>
                  <w:jc w:val="left"/>
                  <w:rPr>
                    <w:rFonts w:ascii="Franklin Gothic Medium" w:hAnsi="Franklin Gothic Medium"/>
                    <w:b/>
                    <w:bCs/>
                    <w:color w:val="auto"/>
                    <w:sz w:val="32"/>
                    <w:szCs w:val="32"/>
                  </w:rPr>
                </w:pPr>
                <w:r w:rsidRPr="00B87D82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  <w:lang w:val="en-PH" w:eastAsia="en-PH"/>
                  </w:rPr>
                  <w:drawing>
                    <wp:anchor distT="0" distB="0" distL="114300" distR="114300" simplePos="0" relativeHeight="251663360" behindDoc="0" locked="0" layoutInCell="1" allowOverlap="1" wp14:anchorId="31A4F2D5" wp14:editId="61162063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-102235</wp:posOffset>
                      </wp:positionV>
                      <wp:extent cx="1027430" cy="1019175"/>
                      <wp:effectExtent l="19050" t="19050" r="20320" b="28575"/>
                      <wp:wrapNone/>
                      <wp:docPr id="2" name="Picture 2" descr="C:\Users\Administrator\Downloads\IMG_20220802_113210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istrator\Downloads\IMG_20220802_113210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743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5E4A8E" w:rsidRPr="00601900">
                  <w:rPr>
                    <w:rFonts w:ascii="Franklin Gothic Medium" w:hAnsi="Franklin Gothic Medium"/>
                    <w:b/>
                    <w:bCs/>
                    <w:color w:val="auto"/>
                    <w:sz w:val="32"/>
                    <w:szCs w:val="32"/>
                  </w:rPr>
                  <w:t>PRINCESS CLARO PANUGAO</w:t>
                </w:r>
              </w:p>
              <w:p w14:paraId="5A328941" w14:textId="7BB8AC9B" w:rsidR="003872A8" w:rsidRPr="007D152F" w:rsidRDefault="005E4A8E" w:rsidP="00B87D82">
                <w:pPr>
                  <w:pStyle w:val="AddressText"/>
                  <w:tabs>
                    <w:tab w:val="left" w:pos="7560"/>
                  </w:tabs>
                  <w:spacing w:line="240" w:lineRule="auto"/>
                  <w:jc w:val="left"/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Address: </w:t>
                </w:r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1055 </w:t>
                </w:r>
                <w:proofErr w:type="spellStart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Kalamansi</w:t>
                </w:r>
                <w:proofErr w:type="spellEnd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Street, </w:t>
                </w:r>
                <w:proofErr w:type="spellStart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Napico</w:t>
                </w:r>
                <w:proofErr w:type="spellEnd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</w:t>
                </w:r>
                <w:proofErr w:type="spellStart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Manggahan</w:t>
                </w:r>
                <w:proofErr w:type="spellEnd"/>
                <w:r w:rsidR="003872A8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, Pasig City</w:t>
                </w:r>
                <w:r w:rsidR="00B87D82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ab/>
                </w:r>
              </w:p>
              <w:p w14:paraId="4F0DFD1D" w14:textId="3D7644DC" w:rsidR="00B7469E" w:rsidRPr="007D152F" w:rsidRDefault="00D17758" w:rsidP="005E4A8E">
                <w:pPr>
                  <w:pStyle w:val="AddressText"/>
                  <w:spacing w:line="240" w:lineRule="auto"/>
                  <w:jc w:val="left"/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Phone: </w:t>
                </w:r>
                <w:r w:rsidR="005E4A8E"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09484305631</w:t>
                </w:r>
              </w:p>
              <w:p w14:paraId="2703BE1E" w14:textId="5D59499C" w:rsidR="00B7469E" w:rsidRPr="005E4A8E" w:rsidRDefault="005E4A8E" w:rsidP="005E4A8E">
                <w:pPr>
                  <w:pStyle w:val="AddressText"/>
                  <w:spacing w:line="240" w:lineRule="auto"/>
                  <w:jc w:val="left"/>
                  <w:rPr>
                    <w:rFonts w:ascii="Bahnschrift SemiBold" w:hAnsi="Bahnschrift SemiBold"/>
                    <w:color w:val="auto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G</w:t>
                </w:r>
                <w:r w:rsidR="00D17758"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-mail: </w:t>
                </w:r>
                <w:r w:rsidR="00521EC7" w:rsidRPr="00521EC7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cess05panugao@gmail.com</w:t>
                </w:r>
              </w:p>
            </w:tc>
          </w:tr>
        </w:tbl>
        <w:p w14:paraId="22C59D93" w14:textId="74552EA0" w:rsidR="00B7469E" w:rsidRPr="005E4A8E" w:rsidRDefault="00816627">
          <w:pPr>
            <w:pStyle w:val="NoSpacing"/>
            <w:rPr>
              <w:color w:val="auto"/>
            </w:rPr>
          </w:pPr>
        </w:p>
      </w:sdtContent>
    </w:sdt>
    <w:tbl>
      <w:tblPr>
        <w:tblW w:w="5233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9399"/>
      </w:tblGrid>
      <w:tr w:rsidR="005E4A8E" w:rsidRPr="005E4A8E" w14:paraId="36AA93D1" w14:textId="77777777" w:rsidTr="001238A6">
        <w:trPr>
          <w:trHeight w:val="5654"/>
          <w:jc w:val="center"/>
        </w:trPr>
        <w:tc>
          <w:tcPr>
            <w:tcW w:w="380" w:type="dxa"/>
            <w:shd w:val="clear" w:color="auto" w:fill="0070C0"/>
          </w:tcPr>
          <w:p w14:paraId="123AC6F4" w14:textId="77777777" w:rsidR="00B7469E" w:rsidRPr="005E4A8E" w:rsidRDefault="00B7469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3EF3B1B" w14:textId="0E87CBAC" w:rsidR="00B7469E" w:rsidRPr="005E4A8E" w:rsidRDefault="00D17758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 w:rsidRPr="005E4A8E">
              <w:rPr>
                <w:rFonts w:ascii="Franklin Gothic Medium" w:hAnsi="Franklin Gothic Medium"/>
                <w:color w:val="auto"/>
              </w:rPr>
              <w:t>Objectives</w:t>
            </w:r>
          </w:p>
          <w:p w14:paraId="3059B9D9" w14:textId="722F988F" w:rsidR="00601900" w:rsidRPr="00601900" w:rsidRDefault="005E4A8E">
            <w:pPr>
              <w:pStyle w:val="SubsectionText"/>
              <w:rPr>
                <w:rFonts w:ascii="Franklin Gothic Book" w:hAnsi="Franklin Gothic Book" w:cs="Arial"/>
                <w:sz w:val="22"/>
                <w:szCs w:val="22"/>
              </w:rPr>
            </w:pPr>
            <w:r w:rsidRPr="007D152F">
              <w:rPr>
                <w:rFonts w:ascii="Franklin Gothic Book" w:hAnsi="Franklin Gothic Book" w:cs="Arial"/>
                <w:sz w:val="22"/>
                <w:szCs w:val="22"/>
              </w:rPr>
              <w:t>To show and prove my abilities by accepting challenges, to gain experience in field of working and also claim the career ladder through continuous learning and commitment.</w:t>
            </w:r>
          </w:p>
          <w:p w14:paraId="11888752" w14:textId="1C2205B9" w:rsidR="00601900" w:rsidRPr="00601900" w:rsidRDefault="00601900" w:rsidP="00601900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 w:hanging="360"/>
              <w:rPr>
                <w:rFonts w:ascii="Franklin Gothic Medium" w:hAnsi="Franklin Gothic Medium"/>
                <w:b/>
                <w:bCs/>
                <w:color w:val="auto"/>
                <w:sz w:val="24"/>
                <w:szCs w:val="24"/>
              </w:rPr>
            </w:pPr>
            <w:r w:rsidRPr="00601900">
              <w:rPr>
                <w:rFonts w:ascii="Franklin Gothic Medium" w:hAnsi="Franklin Gothic Medium"/>
                <w:b/>
                <w:bCs/>
                <w:color w:val="auto"/>
                <w:sz w:val="24"/>
                <w:szCs w:val="24"/>
              </w:rPr>
              <w:t>Personal Information</w:t>
            </w:r>
          </w:p>
          <w:p w14:paraId="38F21BD9" w14:textId="1879BE5C" w:rsidR="00601900" w:rsidRPr="00601900" w:rsidRDefault="00601900" w:rsidP="00601900">
            <w:pPr>
              <w:pStyle w:val="NoSpacing"/>
              <w:spacing w:line="276" w:lineRule="auto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Date of Birth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>: November 5, 1998</w:t>
            </w:r>
          </w:p>
          <w:p w14:paraId="4ECDA2D5" w14:textId="04CD23FE" w:rsidR="00601900" w:rsidRPr="00601900" w:rsidRDefault="00601900" w:rsidP="00601900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Place of Birth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proofErr w:type="spellStart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Milaor</w:t>
            </w:r>
            <w:proofErr w:type="spell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Camarines Sur                                                                                    Civil Status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Single                             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Age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>: 2</w:t>
            </w:r>
            <w:r w:rsidR="00521EC7">
              <w:rPr>
                <w:rFonts w:ascii="Franklin Gothic Book" w:hAnsi="Franklin Gothic Book" w:cs="Arial"/>
                <w:sz w:val="22"/>
                <w:szCs w:val="22"/>
              </w:rPr>
              <w:t>3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  Gender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</w:t>
            </w:r>
            <w:proofErr w:type="gramStart"/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:</w:t>
            </w:r>
            <w:proofErr w:type="gram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Female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             Name of Father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>: Francisco F. Panugao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Name of Mother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proofErr w:type="spellStart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Lilybeth</w:t>
            </w:r>
            <w:proofErr w:type="spell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C. Panugao (deceased)</w:t>
            </w:r>
          </w:p>
          <w:p w14:paraId="7773AD19" w14:textId="2BC48D45" w:rsidR="00601900" w:rsidRDefault="00601900" w:rsidP="00601900">
            <w:pPr>
              <w:pStyle w:val="NoSpacing"/>
              <w:spacing w:line="360" w:lineRule="auto"/>
              <w:rPr>
                <w:b/>
                <w:bCs/>
                <w:sz w:val="22"/>
                <w:szCs w:val="22"/>
              </w:rPr>
            </w:pPr>
            <w:r w:rsidRPr="00601900"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Skills</w:t>
            </w:r>
            <w:r w:rsidRPr="00601900">
              <w:rPr>
                <w:b/>
                <w:bCs/>
                <w:sz w:val="22"/>
                <w:szCs w:val="22"/>
              </w:rPr>
              <w:tab/>
            </w:r>
          </w:p>
          <w:p w14:paraId="3E6FBD1F" w14:textId="2C47244F" w:rsidR="00601900" w:rsidRPr="00596B1A" w:rsidRDefault="00596B1A" w:rsidP="001238A6">
            <w:pPr>
              <w:pStyle w:val="NoSpacing"/>
              <w:numPr>
                <w:ilvl w:val="0"/>
                <w:numId w:val="33"/>
              </w:numPr>
              <w:spacing w:line="276" w:lineRule="auto"/>
              <w:ind w:left="385" w:hanging="283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With good </w:t>
            </w:r>
            <w:r w:rsidRPr="00601900">
              <w:rPr>
                <w:rFonts w:ascii="Franklin Gothic Book" w:hAnsi="Franklin Gothic Book"/>
                <w:sz w:val="22"/>
                <w:szCs w:val="22"/>
              </w:rPr>
              <w:t>communication</w:t>
            </w:r>
            <w:r>
              <w:rPr>
                <w:rFonts w:ascii="Franklin Gothic Book" w:hAnsi="Franklin Gothic Book"/>
                <w:sz w:val="22"/>
                <w:szCs w:val="22"/>
              </w:rPr>
              <w:t>,</w:t>
            </w:r>
            <w:r w:rsidR="00601900" w:rsidRPr="00601900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>
              <w:rPr>
                <w:rFonts w:ascii="Franklin Gothic Book" w:hAnsi="Franklin Gothic Book"/>
                <w:sz w:val="22"/>
                <w:szCs w:val="22"/>
              </w:rPr>
              <w:t>teaching and i</w:t>
            </w:r>
            <w:r w:rsidRPr="00601900">
              <w:rPr>
                <w:rFonts w:ascii="Franklin Gothic Book" w:hAnsi="Franklin Gothic Book"/>
                <w:sz w:val="22"/>
                <w:szCs w:val="22"/>
              </w:rPr>
              <w:t xml:space="preserve">nterpersonal </w:t>
            </w:r>
            <w:r w:rsidR="00601900" w:rsidRPr="00601900">
              <w:rPr>
                <w:rFonts w:ascii="Franklin Gothic Book" w:hAnsi="Franklin Gothic Book"/>
                <w:sz w:val="22"/>
                <w:szCs w:val="22"/>
              </w:rPr>
              <w:t>skills</w:t>
            </w:r>
          </w:p>
          <w:p w14:paraId="3CA818A7" w14:textId="688079AE" w:rsidR="00596B1A" w:rsidRPr="00596B1A" w:rsidRDefault="00E7010B" w:rsidP="001238A6">
            <w:pPr>
              <w:pStyle w:val="NoSpacing"/>
              <w:numPr>
                <w:ilvl w:val="0"/>
                <w:numId w:val="33"/>
              </w:numPr>
              <w:spacing w:line="276" w:lineRule="auto"/>
              <w:ind w:left="385" w:hanging="283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Adept</w:t>
            </w:r>
            <w:r w:rsidR="00596B1A">
              <w:rPr>
                <w:rFonts w:ascii="Franklin Gothic Book" w:hAnsi="Franklin Gothic Book"/>
                <w:sz w:val="22"/>
                <w:szCs w:val="22"/>
              </w:rPr>
              <w:t xml:space="preserve"> in Microsoft Offices (Microsoft Word, PowerPoint, Excel)</w:t>
            </w:r>
          </w:p>
          <w:p w14:paraId="642A1AC9" w14:textId="01B9008F" w:rsidR="00596B1A" w:rsidRPr="00601900" w:rsidRDefault="00596B1A" w:rsidP="001238A6">
            <w:pPr>
              <w:pStyle w:val="NoSpacing"/>
              <w:numPr>
                <w:ilvl w:val="0"/>
                <w:numId w:val="33"/>
              </w:numPr>
              <w:spacing w:line="276" w:lineRule="auto"/>
              <w:ind w:left="385" w:hanging="283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Flexible in handling different subjects</w:t>
            </w:r>
          </w:p>
          <w:p w14:paraId="1C6D1F91" w14:textId="34EC1F1C" w:rsidR="00601900" w:rsidRPr="00601900" w:rsidRDefault="00601900" w:rsidP="001238A6">
            <w:pPr>
              <w:pStyle w:val="ListParagraph"/>
              <w:numPr>
                <w:ilvl w:val="0"/>
                <w:numId w:val="32"/>
              </w:numPr>
              <w:ind w:left="385" w:hanging="283"/>
              <w:rPr>
                <w:rFonts w:ascii="Franklin Gothic Book" w:hAnsi="Franklin Gothic Book" w:cs="Arial"/>
              </w:rPr>
            </w:pPr>
            <w:r w:rsidRPr="00601900">
              <w:rPr>
                <w:rFonts w:ascii="Franklin Gothic Book" w:hAnsi="Franklin Gothic Book" w:cs="Arial"/>
              </w:rPr>
              <w:t xml:space="preserve">Able to set priorities and meet deadlines </w:t>
            </w:r>
          </w:p>
          <w:p w14:paraId="608DB020" w14:textId="4D0A2AF2" w:rsidR="00601900" w:rsidRPr="00601900" w:rsidRDefault="00601900" w:rsidP="001238A6">
            <w:pPr>
              <w:pStyle w:val="ListParagraph"/>
              <w:numPr>
                <w:ilvl w:val="0"/>
                <w:numId w:val="32"/>
              </w:numPr>
              <w:ind w:left="385" w:hanging="283"/>
              <w:rPr>
                <w:rFonts w:ascii="Arial" w:hAnsi="Arial" w:cs="Arial"/>
                <w:sz w:val="24"/>
                <w:szCs w:val="24"/>
              </w:rPr>
            </w:pPr>
            <w:r w:rsidRPr="00601900">
              <w:rPr>
                <w:rFonts w:ascii="Franklin Gothic Book" w:hAnsi="Franklin Gothic Book" w:cs="Arial"/>
              </w:rPr>
              <w:t>Writing poems</w:t>
            </w:r>
            <w:r w:rsidR="00596B1A">
              <w:rPr>
                <w:rFonts w:ascii="Franklin Gothic Book" w:hAnsi="Franklin Gothic Book" w:cs="Arial"/>
              </w:rPr>
              <w:t xml:space="preserve"> (specifically </w:t>
            </w:r>
            <w:proofErr w:type="spellStart"/>
            <w:r w:rsidR="00596B1A">
              <w:rPr>
                <w:rFonts w:ascii="Franklin Gothic Book" w:hAnsi="Franklin Gothic Book" w:cs="Arial"/>
              </w:rPr>
              <w:t>tagalog</w:t>
            </w:r>
            <w:proofErr w:type="spellEnd"/>
            <w:r w:rsidR="00596B1A">
              <w:rPr>
                <w:rFonts w:ascii="Franklin Gothic Book" w:hAnsi="Franklin Gothic Book" w:cs="Arial"/>
              </w:rPr>
              <w:t xml:space="preserve">/ </w:t>
            </w:r>
            <w:proofErr w:type="spellStart"/>
            <w:r w:rsidR="00596B1A">
              <w:rPr>
                <w:rFonts w:ascii="Franklin Gothic Book" w:hAnsi="Franklin Gothic Book" w:cs="Arial"/>
              </w:rPr>
              <w:t>filipino</w:t>
            </w:r>
            <w:proofErr w:type="spellEnd"/>
            <w:r w:rsidR="00596B1A">
              <w:rPr>
                <w:rFonts w:ascii="Franklin Gothic Book" w:hAnsi="Franklin Gothic Book" w:cs="Arial"/>
              </w:rPr>
              <w:t>)</w:t>
            </w:r>
            <w:r w:rsidRPr="00601900">
              <w:rPr>
                <w:rFonts w:ascii="Franklin Gothic Book" w:hAnsi="Franklin Gothic Book" w:cs="Arial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  <w:tr w:rsidR="007D152F" w:rsidRPr="005E4A8E" w14:paraId="2181F55A" w14:textId="77777777" w:rsidTr="00F9000F">
        <w:trPr>
          <w:trHeight w:val="2714"/>
          <w:jc w:val="center"/>
        </w:trPr>
        <w:tc>
          <w:tcPr>
            <w:tcW w:w="380" w:type="dxa"/>
            <w:shd w:val="clear" w:color="auto" w:fill="0070C0"/>
          </w:tcPr>
          <w:p w14:paraId="1AB8B68D" w14:textId="3D2C7F9B" w:rsidR="007D152F" w:rsidRPr="005E4A8E" w:rsidRDefault="007D152F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7E569F4" w14:textId="77777777" w:rsidR="00601900" w:rsidRPr="005E4A8E" w:rsidRDefault="00601900" w:rsidP="00601900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 w:rsidRPr="005E4A8E">
              <w:rPr>
                <w:rFonts w:ascii="Franklin Gothic Medium" w:hAnsi="Franklin Gothic Medium"/>
                <w:color w:val="auto"/>
              </w:rPr>
              <w:t>Education</w:t>
            </w:r>
          </w:p>
          <w:p w14:paraId="671EA6DB" w14:textId="77777777" w:rsidR="00601900" w:rsidRPr="007D152F" w:rsidRDefault="00601900" w:rsidP="00601900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>TERTIARY (2016 – 2020)</w:t>
            </w:r>
          </w:p>
          <w:p w14:paraId="1DF40B02" w14:textId="44A022DB" w:rsidR="00601900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color w:val="auto"/>
                <w:sz w:val="22"/>
                <w:szCs w:val="22"/>
              </w:rPr>
              <w:t>UNIVERSITY OF NORTHEASTERN PHILIPPINES</w:t>
            </w:r>
          </w:p>
          <w:p w14:paraId="4E660C37" w14:textId="0E67994E" w:rsidR="0092077F" w:rsidRPr="007D152F" w:rsidRDefault="0092077F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 xml:space="preserve">BACHELOR OF ELEMENTARY EDUCATION </w:t>
            </w:r>
          </w:p>
          <w:p w14:paraId="36571156" w14:textId="77777777" w:rsidR="00601900" w:rsidRPr="007D152F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color w:val="auto"/>
                <w:sz w:val="22"/>
                <w:szCs w:val="22"/>
              </w:rPr>
              <w:t>IRIGA CITY</w:t>
            </w:r>
          </w:p>
          <w:p w14:paraId="4540E044" w14:textId="77777777" w:rsidR="00601900" w:rsidRDefault="00601900" w:rsidP="0060190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04"/>
              <w:rPr>
                <w:rFonts w:ascii="Franklin Gothic Book" w:hAnsi="Franklin Gothic Book"/>
                <w:color w:val="auto"/>
              </w:rPr>
            </w:pPr>
          </w:p>
          <w:p w14:paraId="64E86A3E" w14:textId="77777777" w:rsidR="00601900" w:rsidRPr="007D152F" w:rsidRDefault="00601900" w:rsidP="00601900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>SECONDARY (2011 – 2015)</w:t>
            </w:r>
          </w:p>
          <w:p w14:paraId="4340A8AF" w14:textId="77777777" w:rsidR="00601900" w:rsidRPr="007D152F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color w:val="auto"/>
                <w:sz w:val="22"/>
                <w:szCs w:val="22"/>
              </w:rPr>
              <w:t>MASOLI HIGH SCHOOL</w:t>
            </w:r>
          </w:p>
          <w:p w14:paraId="22942B73" w14:textId="77777777" w:rsidR="00601900" w:rsidRPr="007D152F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color w:val="auto"/>
                <w:sz w:val="22"/>
                <w:szCs w:val="22"/>
              </w:rPr>
              <w:t>MASOLI BATO CAMARINES SUR</w:t>
            </w:r>
          </w:p>
          <w:p w14:paraId="2953A781" w14:textId="77777777" w:rsidR="00601900" w:rsidRPr="007D152F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color w:val="auto"/>
                <w:sz w:val="22"/>
                <w:szCs w:val="22"/>
              </w:rPr>
              <w:t>With Honors</w:t>
            </w:r>
          </w:p>
          <w:p w14:paraId="094DD9B5" w14:textId="77777777" w:rsidR="00601900" w:rsidRDefault="00601900" w:rsidP="0060190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04"/>
              <w:rPr>
                <w:rFonts w:ascii="Franklin Gothic Book" w:hAnsi="Franklin Gothic Book"/>
                <w:color w:val="auto"/>
              </w:rPr>
            </w:pPr>
          </w:p>
          <w:p w14:paraId="0AA5A011" w14:textId="77777777" w:rsidR="00601900" w:rsidRPr="007D152F" w:rsidRDefault="00601900" w:rsidP="00601900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>ELEMENTARY (2004 – 2010)</w:t>
            </w:r>
          </w:p>
          <w:p w14:paraId="693CEC2D" w14:textId="40D91731" w:rsidR="00601900" w:rsidRDefault="00601900" w:rsidP="00601900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PALOYON ORIENTAL ELEMENTARY SCHOOL</w:t>
            </w:r>
          </w:p>
          <w:p w14:paraId="3B400163" w14:textId="5CCE9670" w:rsidR="007D152F" w:rsidRPr="001238A6" w:rsidRDefault="00601900" w:rsidP="007D152F">
            <w:pPr>
              <w:pStyle w:val="ListBullet"/>
              <w:numPr>
                <w:ilvl w:val="0"/>
                <w:numId w:val="31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PALOYON ORIENTAL NABUA CAMARINES SUR</w:t>
            </w:r>
            <w:r w:rsidRPr="001238A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</w:tc>
      </w:tr>
      <w:tr w:rsidR="001238A6" w:rsidRPr="005E4A8E" w14:paraId="3FA7A540" w14:textId="77777777" w:rsidTr="001238A6">
        <w:trPr>
          <w:trHeight w:val="1915"/>
          <w:jc w:val="center"/>
        </w:trPr>
        <w:tc>
          <w:tcPr>
            <w:tcW w:w="380" w:type="dxa"/>
            <w:shd w:val="clear" w:color="auto" w:fill="0070C0"/>
          </w:tcPr>
          <w:p w14:paraId="045388DA" w14:textId="77777777" w:rsidR="001238A6" w:rsidRDefault="001238A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D7B6B28" w14:textId="77777777" w:rsidR="001238A6" w:rsidRPr="001238A6" w:rsidRDefault="001238A6" w:rsidP="001238A6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 w:rsidRPr="001238A6">
              <w:rPr>
                <w:rFonts w:ascii="Franklin Gothic Medium" w:hAnsi="Franklin Gothic Medium"/>
                <w:color w:val="auto"/>
              </w:rPr>
              <w:t>Work Experience</w:t>
            </w:r>
          </w:p>
          <w:p w14:paraId="22CAAE62" w14:textId="77777777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1238A6">
              <w:rPr>
                <w:rFonts w:ascii="Franklin Gothic Book" w:hAnsi="Franklin Gothic Book" w:cs="Arial"/>
                <w:b/>
                <w:sz w:val="22"/>
                <w:szCs w:val="22"/>
              </w:rPr>
              <w:t xml:space="preserve">    Off-Campus Teaching Internship                                                                                </w:t>
            </w:r>
          </w:p>
          <w:p w14:paraId="549098B4" w14:textId="77777777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1238A6">
              <w:rPr>
                <w:rFonts w:ascii="Franklin Gothic Book" w:hAnsi="Franklin Gothic Book" w:cs="Arial"/>
                <w:b/>
                <w:sz w:val="22"/>
                <w:szCs w:val="22"/>
              </w:rPr>
              <w:t xml:space="preserve">    San Miguel Elementary School </w:t>
            </w:r>
          </w:p>
          <w:p w14:paraId="4A3F0695" w14:textId="77777777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 w:rsidRPr="001238A6">
              <w:rPr>
                <w:rFonts w:ascii="Franklin Gothic Book" w:hAnsi="Franklin Gothic Book" w:cs="Arial"/>
                <w:b/>
                <w:sz w:val="22"/>
                <w:szCs w:val="22"/>
              </w:rPr>
              <w:t xml:space="preserve">    </w:t>
            </w:r>
            <w:r w:rsidRPr="001238A6">
              <w:rPr>
                <w:rFonts w:ascii="Franklin Gothic Book" w:hAnsi="Franklin Gothic Book" w:cs="Arial"/>
                <w:bCs/>
                <w:sz w:val="22"/>
                <w:szCs w:val="22"/>
              </w:rPr>
              <w:t xml:space="preserve">January 2020 – March 2020                                                                             </w:t>
            </w:r>
            <w:r w:rsidRPr="001238A6">
              <w:rPr>
                <w:rFonts w:ascii="Franklin Gothic Book" w:hAnsi="Franklin Gothic Book" w:cs="Arial"/>
                <w:bCs/>
                <w:sz w:val="22"/>
                <w:szCs w:val="22"/>
              </w:rPr>
              <w:tab/>
            </w:r>
            <w:r w:rsidRPr="001238A6">
              <w:rPr>
                <w:rFonts w:ascii="Franklin Gothic Book" w:hAnsi="Franklin Gothic Book" w:cs="Arial"/>
                <w:bCs/>
                <w:sz w:val="22"/>
                <w:szCs w:val="22"/>
              </w:rPr>
              <w:tab/>
              <w:t xml:space="preserve">                                                                                   </w:t>
            </w:r>
          </w:p>
          <w:p w14:paraId="6EEC701F" w14:textId="77777777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</w:p>
          <w:p w14:paraId="7F9647F9" w14:textId="77777777" w:rsidR="001238A6" w:rsidRPr="001238A6" w:rsidRDefault="001238A6" w:rsidP="001238A6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1238A6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On-Campus Teaching Internship                                                                              </w:t>
            </w:r>
          </w:p>
          <w:p w14:paraId="43541F42" w14:textId="77777777" w:rsidR="001238A6" w:rsidRPr="001238A6" w:rsidRDefault="001238A6" w:rsidP="001238A6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 w:rsidRPr="001238A6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UNEP High School Department                                                                                 </w:t>
            </w:r>
            <w:r w:rsidRPr="001238A6">
              <w:rPr>
                <w:rFonts w:ascii="Franklin Gothic Book" w:hAnsi="Franklin Gothic Book"/>
                <w:sz w:val="22"/>
                <w:szCs w:val="22"/>
              </w:rPr>
              <w:tab/>
            </w:r>
          </w:p>
          <w:p w14:paraId="0795B833" w14:textId="77777777" w:rsidR="001238A6" w:rsidRPr="001238A6" w:rsidRDefault="001238A6" w:rsidP="001238A6">
            <w:pPr>
              <w:pStyle w:val="Section"/>
              <w:rPr>
                <w:rFonts w:ascii="Franklin Gothic Book" w:hAnsi="Franklin Gothic Book"/>
                <w:b w:val="0"/>
                <w:bCs/>
                <w:color w:val="auto"/>
                <w:szCs w:val="24"/>
              </w:rPr>
            </w:pPr>
            <w:r w:rsidRPr="001238A6">
              <w:rPr>
                <w:rFonts w:ascii="Franklin Gothic Book" w:hAnsi="Franklin Gothic Book"/>
                <w:color w:val="auto"/>
                <w:sz w:val="22"/>
                <w:szCs w:val="22"/>
              </w:rPr>
              <w:t xml:space="preserve">    </w:t>
            </w:r>
            <w:r w:rsidRPr="001238A6">
              <w:rPr>
                <w:rFonts w:ascii="Franklin Gothic Book" w:hAnsi="Franklin Gothic Book"/>
                <w:b w:val="0"/>
                <w:bCs/>
                <w:color w:val="auto"/>
                <w:sz w:val="22"/>
                <w:szCs w:val="22"/>
              </w:rPr>
              <w:t>August – October 2019</w:t>
            </w:r>
          </w:p>
          <w:p w14:paraId="4197BC24" w14:textId="77777777" w:rsidR="001238A6" w:rsidRPr="001238A6" w:rsidRDefault="001238A6" w:rsidP="001238A6">
            <w:pPr>
              <w:pStyle w:val="NoSpacing"/>
              <w:rPr>
                <w:sz w:val="18"/>
                <w:szCs w:val="18"/>
              </w:rPr>
            </w:pPr>
          </w:p>
          <w:p w14:paraId="1313FFE4" w14:textId="1DEF29AC" w:rsidR="001238A6" w:rsidRPr="001238A6" w:rsidRDefault="001238A6" w:rsidP="001238A6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1238A6">
              <w:rPr>
                <w:rFonts w:ascii="Franklin Gothic Book" w:hAnsi="Franklin Gothic Book"/>
                <w:b/>
                <w:bCs/>
                <w:sz w:val="22"/>
                <w:szCs w:val="22"/>
              </w:rPr>
              <w:lastRenderedPageBreak/>
              <w:t>K-MART IRIGA</w:t>
            </w:r>
            <w:r w:rsid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(KOREAN GROCERY STORE)</w:t>
            </w:r>
          </w:p>
          <w:p w14:paraId="3546B48C" w14:textId="22B6FD82" w:rsidR="001238A6" w:rsidRPr="004A2C53" w:rsidRDefault="001238A6" w:rsidP="001238A6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Everest Plaza </w:t>
            </w:r>
            <w:r w:rsid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San Miguel </w:t>
            </w:r>
            <w:proofErr w:type="spellStart"/>
            <w:r w:rsidRP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>Iriga</w:t>
            </w:r>
            <w:proofErr w:type="spellEnd"/>
          </w:p>
          <w:p w14:paraId="3851DE72" w14:textId="4BBFF75B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/>
                <w:sz w:val="22"/>
                <w:szCs w:val="22"/>
              </w:rPr>
            </w:pPr>
            <w:r w:rsidRPr="001238A6">
              <w:rPr>
                <w:rFonts w:ascii="Franklin Gothic Book" w:hAnsi="Franklin Gothic Book"/>
                <w:sz w:val="22"/>
                <w:szCs w:val="22"/>
              </w:rPr>
              <w:t>Sales Assistant</w:t>
            </w:r>
            <w:r w:rsidR="00CF21CB">
              <w:rPr>
                <w:rFonts w:ascii="Franklin Gothic Book" w:hAnsi="Franklin Gothic Book"/>
                <w:sz w:val="22"/>
                <w:szCs w:val="22"/>
              </w:rPr>
              <w:t>/ Cashier</w:t>
            </w:r>
            <w:r w:rsidRPr="001238A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14:paraId="2C858AA9" w14:textId="77777777" w:rsidR="001238A6" w:rsidRPr="001238A6" w:rsidRDefault="001238A6" w:rsidP="001238A6">
            <w:pPr>
              <w:pStyle w:val="NoSpacing"/>
              <w:spacing w:line="276" w:lineRule="auto"/>
              <w:rPr>
                <w:rFonts w:ascii="Franklin Gothic Book" w:hAnsi="Franklin Gothic Book"/>
                <w:sz w:val="22"/>
                <w:szCs w:val="22"/>
              </w:rPr>
            </w:pPr>
          </w:p>
          <w:p w14:paraId="78725565" w14:textId="789930EA" w:rsidR="001238A6" w:rsidRPr="001238A6" w:rsidRDefault="001238A6" w:rsidP="001238A6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 w:rsidRPr="001238A6">
              <w:rPr>
                <w:rFonts w:ascii="Franklin Gothic Book" w:hAnsi="Franklin Gothic Book"/>
                <w:b/>
                <w:bCs/>
                <w:sz w:val="22"/>
                <w:szCs w:val="22"/>
              </w:rPr>
              <w:t>JSHOPPE IRIGA</w:t>
            </w:r>
            <w:r w:rsidRPr="001238A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14:paraId="5D2F3F38" w14:textId="77777777" w:rsidR="004A2C53" w:rsidRPr="004A2C53" w:rsidRDefault="004A2C53" w:rsidP="004A2C53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Everest Plaza </w:t>
            </w: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San Miguel </w:t>
            </w:r>
            <w:proofErr w:type="spellStart"/>
            <w:r w:rsidRPr="004A2C53">
              <w:rPr>
                <w:rFonts w:ascii="Franklin Gothic Book" w:hAnsi="Franklin Gothic Book"/>
                <w:b/>
                <w:bCs/>
                <w:sz w:val="22"/>
                <w:szCs w:val="22"/>
              </w:rPr>
              <w:t>Iriga</w:t>
            </w:r>
            <w:proofErr w:type="spellEnd"/>
          </w:p>
          <w:p w14:paraId="5C7C3203" w14:textId="77777777" w:rsidR="001238A6" w:rsidRDefault="001238A6" w:rsidP="001238A6">
            <w:pPr>
              <w:pStyle w:val="NoSpacing"/>
              <w:rPr>
                <w:sz w:val="18"/>
                <w:szCs w:val="18"/>
              </w:rPr>
            </w:pPr>
            <w:r w:rsidRPr="001238A6">
              <w:rPr>
                <w:rFonts w:ascii="Franklin Gothic Book" w:hAnsi="Franklin Gothic Book"/>
                <w:sz w:val="22"/>
                <w:szCs w:val="22"/>
              </w:rPr>
              <w:t>Sales Assistant</w:t>
            </w:r>
            <w:r w:rsidRPr="001238A6">
              <w:rPr>
                <w:sz w:val="18"/>
                <w:szCs w:val="18"/>
              </w:rPr>
              <w:t xml:space="preserve"> </w:t>
            </w:r>
          </w:p>
          <w:p w14:paraId="07DC560E" w14:textId="77777777" w:rsidR="00521EC7" w:rsidRDefault="00521EC7" w:rsidP="001238A6">
            <w:pPr>
              <w:pStyle w:val="NoSpacing"/>
              <w:rPr>
                <w:sz w:val="18"/>
                <w:szCs w:val="18"/>
              </w:rPr>
            </w:pPr>
          </w:p>
          <w:p w14:paraId="13B5C733" w14:textId="23978BD6" w:rsidR="00521EC7" w:rsidRPr="001238A6" w:rsidRDefault="00521EC7" w:rsidP="001238A6">
            <w:pPr>
              <w:pStyle w:val="NoSpacing"/>
            </w:pPr>
            <w:bookmarkStart w:id="0" w:name="_GoBack"/>
            <w:bookmarkEnd w:id="0"/>
          </w:p>
        </w:tc>
      </w:tr>
      <w:tr w:rsidR="00737BDE" w:rsidRPr="00737BDE" w14:paraId="521CDA68" w14:textId="77777777" w:rsidTr="00F9000F">
        <w:trPr>
          <w:trHeight w:val="2714"/>
          <w:jc w:val="center"/>
        </w:trPr>
        <w:tc>
          <w:tcPr>
            <w:tcW w:w="380" w:type="dxa"/>
            <w:shd w:val="clear" w:color="auto" w:fill="0070C0"/>
          </w:tcPr>
          <w:p w14:paraId="54BC676F" w14:textId="37F3A85D" w:rsidR="00737BDE" w:rsidRPr="00737BDE" w:rsidRDefault="00737BDE" w:rsidP="00737BDE">
            <w:pPr>
              <w:pStyle w:val="NoSpacing"/>
              <w:spacing w:line="360" w:lineRule="auto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7F8748F" w14:textId="77777777" w:rsidR="00737BDE" w:rsidRDefault="00737BDE" w:rsidP="00737BDE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REFERENCES</w:t>
            </w:r>
          </w:p>
          <w:p w14:paraId="019C62BA" w14:textId="77777777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</w:pPr>
            <w:proofErr w:type="spellStart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>Violeta</w:t>
            </w:r>
            <w:proofErr w:type="spellEnd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B. </w:t>
            </w:r>
            <w:proofErr w:type="spellStart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>Lomibao</w:t>
            </w:r>
            <w:proofErr w:type="spellEnd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, Ed. D </w:t>
            </w:r>
          </w:p>
          <w:p w14:paraId="678425B3" w14:textId="357DAAB1" w:rsidR="00737BDE" w:rsidRPr="00737BDE" w:rsidRDefault="00EC4B6F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</w:t>
            </w:r>
            <w:r w:rsidR="00737BDE"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Professor, University of Northeastern Philippines </w:t>
            </w:r>
          </w:p>
          <w:p w14:paraId="53A743B5" w14:textId="310A0F42" w:rsidR="00737BDE" w:rsidRPr="00737BDE" w:rsidRDefault="00EC4B6F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</w:t>
            </w:r>
            <w:r w:rsidR="00737BDE"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San Roque, </w:t>
            </w:r>
            <w:proofErr w:type="spellStart"/>
            <w:r w:rsidR="00737BDE"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>Iriga</w:t>
            </w:r>
            <w:proofErr w:type="spellEnd"/>
            <w:r w:rsidR="00737BDE"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City </w:t>
            </w:r>
          </w:p>
          <w:p w14:paraId="52DD4979" w14:textId="77777777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</w:p>
          <w:p w14:paraId="0E58952E" w14:textId="77777777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</w:p>
          <w:p w14:paraId="775FC09A" w14:textId="5A697A5B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</w:pPr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Elena C. </w:t>
            </w:r>
            <w:proofErr w:type="spellStart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>Praxides</w:t>
            </w:r>
            <w:proofErr w:type="spellEnd"/>
            <w:r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Ed. D </w:t>
            </w:r>
          </w:p>
          <w:p w14:paraId="2F6CCB4F" w14:textId="77777777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Dean, College of Education </w:t>
            </w:r>
          </w:p>
          <w:p w14:paraId="7BC056CF" w14:textId="77777777" w:rsidR="00737BDE" w:rsidRPr="00737BDE" w:rsidRDefault="00737BDE" w:rsidP="00737BDE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University of Northeastern Philippines </w:t>
            </w:r>
          </w:p>
          <w:p w14:paraId="2CE0B81E" w14:textId="77777777" w:rsidR="00737BDE" w:rsidRDefault="00737BDE" w:rsidP="00083030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San Roque </w:t>
            </w:r>
            <w:proofErr w:type="spellStart"/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>Iriga</w:t>
            </w:r>
            <w:proofErr w:type="spellEnd"/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City</w:t>
            </w:r>
          </w:p>
          <w:p w14:paraId="6EDD1F31" w14:textId="77777777" w:rsidR="001238A6" w:rsidRDefault="001238A6" w:rsidP="00083030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</w:p>
          <w:p w14:paraId="009F8270" w14:textId="1F158FF7" w:rsidR="004A2C53" w:rsidRPr="004A2C53" w:rsidRDefault="004A2C53" w:rsidP="00083030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</w:pPr>
            <w:r w:rsidRPr="004A2C53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K-Mart </w:t>
            </w:r>
            <w:proofErr w:type="spellStart"/>
            <w:r w:rsidRPr="004A2C53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>Iriga</w:t>
            </w:r>
            <w:proofErr w:type="spellEnd"/>
            <w:r w:rsidRPr="004A2C53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City</w:t>
            </w:r>
          </w:p>
          <w:p w14:paraId="1940C9AE" w14:textId="1B87D4AB" w:rsidR="004A2C53" w:rsidRDefault="004A2C53" w:rsidP="00083030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Store Phone Number</w:t>
            </w:r>
          </w:p>
          <w:p w14:paraId="5AD90189" w14:textId="44F67545" w:rsidR="001238A6" w:rsidRPr="00083030" w:rsidRDefault="004A2C53" w:rsidP="00083030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09166498981</w:t>
            </w:r>
          </w:p>
        </w:tc>
      </w:tr>
      <w:tr w:rsidR="00083030" w:rsidRPr="00737BDE" w14:paraId="5B901C5F" w14:textId="77777777" w:rsidTr="00F9000F">
        <w:trPr>
          <w:trHeight w:val="4009"/>
          <w:jc w:val="center"/>
        </w:trPr>
        <w:tc>
          <w:tcPr>
            <w:tcW w:w="380" w:type="dxa"/>
            <w:shd w:val="clear" w:color="auto" w:fill="0070C0"/>
          </w:tcPr>
          <w:p w14:paraId="4C39225E" w14:textId="77777777" w:rsidR="00083030" w:rsidRDefault="00083030" w:rsidP="00737BDE">
            <w:pPr>
              <w:pStyle w:val="NoSpacing"/>
              <w:spacing w:line="360" w:lineRule="auto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CDEE7D8" w14:textId="77777777" w:rsidR="00F9000F" w:rsidRDefault="00F9000F" w:rsidP="00737BDE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</w:p>
          <w:p w14:paraId="2B8C1CD2" w14:textId="4E712003" w:rsidR="00083030" w:rsidRDefault="00083030" w:rsidP="00737BDE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DECLARATION</w:t>
            </w:r>
          </w:p>
          <w:p w14:paraId="10A73076" w14:textId="4F65A53E" w:rsidR="00083030" w:rsidRPr="00083030" w:rsidRDefault="00083030" w:rsidP="000830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anklin Gothic Book" w:hAnsi="Franklin Gothic Book" w:cs="Arial"/>
                <w:i/>
                <w:iCs/>
                <w:sz w:val="22"/>
                <w:szCs w:val="22"/>
              </w:rPr>
            </w:pPr>
            <w:r w:rsidRPr="00083030">
              <w:rPr>
                <w:rFonts w:ascii="Franklin Gothic Book" w:hAnsi="Franklin Gothic Book" w:cs="Arial"/>
                <w:i/>
                <w:iCs/>
                <w:sz w:val="22"/>
                <w:szCs w:val="22"/>
              </w:rPr>
              <w:t>I hereby certify that the above information is true and correct to the best of my knowledge and belief.</w:t>
            </w:r>
          </w:p>
          <w:p w14:paraId="7EF7DB38" w14:textId="77777777" w:rsidR="00F9000F" w:rsidRDefault="00F9000F" w:rsidP="00083030">
            <w:pPr>
              <w:pStyle w:val="NoSpacing"/>
              <w:spacing w:line="360" w:lineRule="auto"/>
              <w:jc w:val="center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</w:p>
          <w:p w14:paraId="2F262956" w14:textId="77777777" w:rsidR="00F9000F" w:rsidRDefault="00F9000F" w:rsidP="00083030">
            <w:pPr>
              <w:pStyle w:val="NoSpacing"/>
              <w:spacing w:line="360" w:lineRule="auto"/>
              <w:jc w:val="center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</w:p>
          <w:p w14:paraId="0CC2F2CA" w14:textId="05A1E6F6" w:rsidR="00083030" w:rsidRDefault="0090563F" w:rsidP="000A6C0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2336" behindDoc="1" locked="0" layoutInCell="1" allowOverlap="1" wp14:anchorId="5DF324DB" wp14:editId="48D40099">
                  <wp:simplePos x="0" y="0"/>
                  <wp:positionH relativeFrom="column">
                    <wp:posOffset>2361098</wp:posOffset>
                  </wp:positionH>
                  <wp:positionV relativeFrom="paragraph">
                    <wp:posOffset>133125</wp:posOffset>
                  </wp:positionV>
                  <wp:extent cx="658130" cy="499610"/>
                  <wp:effectExtent l="3175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25" t="30519" r="22109" b="29859"/>
                          <a:stretch/>
                        </pic:blipFill>
                        <pic:spPr bwMode="auto">
                          <a:xfrm rot="16200000">
                            <a:off x="0" y="0"/>
                            <a:ext cx="658130" cy="49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CD2FD8E" w14:textId="401EE7E3" w:rsidR="00083030" w:rsidRDefault="00083030" w:rsidP="00F9000F">
            <w:pPr>
              <w:pStyle w:val="NoSpacing"/>
              <w:tabs>
                <w:tab w:val="left" w:pos="2816"/>
              </w:tabs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</w:p>
          <w:p w14:paraId="1879DE98" w14:textId="26A9CC45" w:rsidR="00083030" w:rsidRPr="00083030" w:rsidRDefault="00083030" w:rsidP="00083030">
            <w:pPr>
              <w:pStyle w:val="NoSpacing"/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98522A" wp14:editId="1BDAE3E9">
                      <wp:simplePos x="0" y="0"/>
                      <wp:positionH relativeFrom="column">
                        <wp:posOffset>1654070</wp:posOffset>
                      </wp:positionH>
                      <wp:positionV relativeFrom="paragraph">
                        <wp:posOffset>0</wp:posOffset>
                      </wp:positionV>
                      <wp:extent cx="21429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295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1FF42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0" to="29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" strokecolor="black [3200]" strokeweight=".25pt"/>
                  </w:pict>
                </mc:Fallback>
              </mc:AlternateContent>
            </w:r>
            <w:r w:rsidRPr="00083030">
              <w:rPr>
                <w:rFonts w:ascii="Franklin Gothic Medium" w:hAnsi="Franklin Gothic Medium"/>
              </w:rPr>
              <w:t>PRINCESS CLARO PANUGAO</w:t>
            </w:r>
          </w:p>
          <w:p w14:paraId="46E85EF8" w14:textId="37661D5D" w:rsidR="00083030" w:rsidRPr="00083030" w:rsidRDefault="00083030" w:rsidP="00083030">
            <w:pPr>
              <w:pStyle w:val="NoSpacing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 </w:t>
            </w:r>
            <w:r w:rsidRPr="00083030">
              <w:rPr>
                <w:rFonts w:ascii="Franklin Gothic Book" w:hAnsi="Franklin Gothic Book"/>
              </w:rPr>
              <w:t>APPLICANT</w:t>
            </w:r>
          </w:p>
        </w:tc>
      </w:tr>
    </w:tbl>
    <w:p w14:paraId="0922EA7E" w14:textId="496E2B77" w:rsidR="00B47929" w:rsidRPr="00737BDE" w:rsidRDefault="00B47929" w:rsidP="00737BDE">
      <w:pPr>
        <w:pStyle w:val="NoSpacing"/>
        <w:spacing w:line="360" w:lineRule="auto"/>
        <w:rPr>
          <w:rFonts w:ascii="Franklin Gothic Book" w:hAnsi="Franklin Gothic Book"/>
          <w:sz w:val="22"/>
          <w:szCs w:val="22"/>
        </w:rPr>
      </w:pPr>
    </w:p>
    <w:sectPr w:rsidR="00B47929" w:rsidRPr="00737BDE" w:rsidSect="001238A6">
      <w:headerReference w:type="even" r:id="rId12"/>
      <w:headerReference w:type="default" r:id="rId13"/>
      <w:pgSz w:w="12240" w:h="18720" w:code="14"/>
      <w:pgMar w:top="567" w:right="144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F311C" w14:textId="77777777" w:rsidR="00816627" w:rsidRDefault="00816627">
      <w:pPr>
        <w:spacing w:after="0" w:line="240" w:lineRule="auto"/>
      </w:pPr>
      <w:r>
        <w:separator/>
      </w:r>
    </w:p>
  </w:endnote>
  <w:endnote w:type="continuationSeparator" w:id="0">
    <w:p w14:paraId="64CB241B" w14:textId="77777777" w:rsidR="00816627" w:rsidRDefault="0081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83B97" w14:textId="77777777" w:rsidR="00816627" w:rsidRDefault="00816627">
      <w:pPr>
        <w:spacing w:after="0" w:line="240" w:lineRule="auto"/>
      </w:pPr>
      <w:r>
        <w:separator/>
      </w:r>
    </w:p>
  </w:footnote>
  <w:footnote w:type="continuationSeparator" w:id="0">
    <w:p w14:paraId="3A8DD489" w14:textId="77777777" w:rsidR="00816627" w:rsidRDefault="0081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06A62" w14:textId="2540E97D" w:rsidR="00B7469E" w:rsidRDefault="00B7469E">
    <w:pPr>
      <w:pStyle w:val="HeaderLef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ADDD7" w14:textId="23469520" w:rsidR="00B7469E" w:rsidRDefault="00B7469E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-716"/>
        </w:tabs>
        <w:ind w:left="-716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E9201E3"/>
    <w:multiLevelType w:val="hybridMultilevel"/>
    <w:tmpl w:val="181A11D6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E7A12"/>
    <w:multiLevelType w:val="hybridMultilevel"/>
    <w:tmpl w:val="BCB87F8E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2089"/>
    <w:multiLevelType w:val="hybridMultilevel"/>
    <w:tmpl w:val="4CBAFB52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2448F"/>
    <w:multiLevelType w:val="hybridMultilevel"/>
    <w:tmpl w:val="3D6A6F2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423AF"/>
    <w:multiLevelType w:val="hybridMultilevel"/>
    <w:tmpl w:val="71124456"/>
    <w:lvl w:ilvl="0" w:tplc="3409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4F5A76EF"/>
    <w:multiLevelType w:val="hybridMultilevel"/>
    <w:tmpl w:val="04848E36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2343"/>
    <w:multiLevelType w:val="hybridMultilevel"/>
    <w:tmpl w:val="0A8E32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1788E"/>
    <w:multiLevelType w:val="hybridMultilevel"/>
    <w:tmpl w:val="609E08D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57F8D"/>
    <w:multiLevelType w:val="hybridMultilevel"/>
    <w:tmpl w:val="4140A372"/>
    <w:lvl w:ilvl="0" w:tplc="FD206EF8">
      <w:start w:val="1"/>
      <w:numFmt w:val="bullet"/>
      <w:lvlText w:val="‣"/>
      <w:lvlJc w:val="left"/>
      <w:pPr>
        <w:ind w:left="501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7"/>
  </w:num>
  <w:num w:numId="33">
    <w:abstractNumId w:val="13"/>
  </w:num>
  <w:num w:numId="34">
    <w:abstractNumId w:val="16"/>
  </w:num>
  <w:num w:numId="35">
    <w:abstractNumId w:val="10"/>
  </w:num>
  <w:num w:numId="36">
    <w:abstractNumId w:val="12"/>
  </w:num>
  <w:num w:numId="37">
    <w:abstractNumId w:val="14"/>
  </w:num>
  <w:num w:numId="38">
    <w:abstractNumId w:val="1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E"/>
    <w:rsid w:val="00063189"/>
    <w:rsid w:val="00083030"/>
    <w:rsid w:val="00092B8B"/>
    <w:rsid w:val="00097A23"/>
    <w:rsid w:val="000A6C05"/>
    <w:rsid w:val="001238A6"/>
    <w:rsid w:val="00286073"/>
    <w:rsid w:val="0031113F"/>
    <w:rsid w:val="00315604"/>
    <w:rsid w:val="003872A8"/>
    <w:rsid w:val="00450CFD"/>
    <w:rsid w:val="00474395"/>
    <w:rsid w:val="004A2C53"/>
    <w:rsid w:val="00521EC7"/>
    <w:rsid w:val="00593CAA"/>
    <w:rsid w:val="00596B1A"/>
    <w:rsid w:val="005C4417"/>
    <w:rsid w:val="005E4A8E"/>
    <w:rsid w:val="005E6D36"/>
    <w:rsid w:val="00601900"/>
    <w:rsid w:val="00677EFC"/>
    <w:rsid w:val="006B6BE5"/>
    <w:rsid w:val="00737BDE"/>
    <w:rsid w:val="007D152F"/>
    <w:rsid w:val="00816627"/>
    <w:rsid w:val="00834FAB"/>
    <w:rsid w:val="0090563F"/>
    <w:rsid w:val="0092077F"/>
    <w:rsid w:val="00920E9F"/>
    <w:rsid w:val="00B47929"/>
    <w:rsid w:val="00B7469E"/>
    <w:rsid w:val="00B87D82"/>
    <w:rsid w:val="00CF21CB"/>
    <w:rsid w:val="00CF5ABA"/>
    <w:rsid w:val="00D17758"/>
    <w:rsid w:val="00E7010B"/>
    <w:rsid w:val="00EC4B6F"/>
    <w:rsid w:val="00F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B14C"/>
  <w15:docId w15:val="{78F92AAC-D166-47F3-9B9E-00B3D204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styleId="GridTable4-Accent4">
    <w:name w:val="Grid Table 4 Accent 4"/>
    <w:basedOn w:val="TableNormal"/>
    <w:uiPriority w:val="49"/>
    <w:rsid w:val="005E4A8E"/>
    <w:pPr>
      <w:spacing w:after="0" w:line="240" w:lineRule="auto"/>
    </w:pPr>
    <w:tblPr>
      <w:tblStyleRowBandSize w:val="1"/>
      <w:tblStyleColBandSize w:val="1"/>
      <w:tblBorders>
        <w:top w:val="single" w:sz="4" w:space="0" w:color="FCE8AF" w:themeColor="accent4" w:themeTint="99"/>
        <w:left w:val="single" w:sz="4" w:space="0" w:color="FCE8AF" w:themeColor="accent4" w:themeTint="99"/>
        <w:bottom w:val="single" w:sz="4" w:space="0" w:color="FCE8AF" w:themeColor="accent4" w:themeTint="99"/>
        <w:right w:val="single" w:sz="4" w:space="0" w:color="FCE8AF" w:themeColor="accent4" w:themeTint="99"/>
        <w:insideH w:val="single" w:sz="4" w:space="0" w:color="FCE8AF" w:themeColor="accent4" w:themeTint="99"/>
        <w:insideV w:val="single" w:sz="4" w:space="0" w:color="FCE8A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DA7A" w:themeColor="accent4"/>
          <w:left w:val="single" w:sz="4" w:space="0" w:color="FADA7A" w:themeColor="accent4"/>
          <w:bottom w:val="single" w:sz="4" w:space="0" w:color="FADA7A" w:themeColor="accent4"/>
          <w:right w:val="single" w:sz="4" w:space="0" w:color="FADA7A" w:themeColor="accent4"/>
          <w:insideH w:val="nil"/>
          <w:insideV w:val="nil"/>
        </w:tcBorders>
        <w:shd w:val="clear" w:color="auto" w:fill="FADA7A" w:themeFill="accent4"/>
      </w:tcPr>
    </w:tblStylePr>
    <w:tblStylePr w:type="lastRow">
      <w:rPr>
        <w:b/>
        <w:bCs/>
      </w:rPr>
      <w:tblPr/>
      <w:tcPr>
        <w:tcBorders>
          <w:top w:val="double" w:sz="4" w:space="0" w:color="FADA7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4" w:themeFill="accent4" w:themeFillTint="33"/>
      </w:tcPr>
    </w:tblStylePr>
    <w:tblStylePr w:type="band1Horz">
      <w:tblPr/>
      <w:tcPr>
        <w:shd w:val="clear" w:color="auto" w:fill="FEF7E4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601900"/>
    <w:pPr>
      <w:ind w:left="720"/>
      <w:contextualSpacing/>
    </w:pPr>
    <w:rPr>
      <w:rFonts w:cstheme="minorBidi"/>
      <w:color w:val="auto"/>
      <w:sz w:val="22"/>
      <w:szCs w:val="22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0DC928AB8F4A3BB4271FFE0CF2B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A98A-FC31-4105-922D-8FA1AC23C5C6}"/>
      </w:docPartPr>
      <w:docPartBody>
        <w:p w:rsidR="00A67F10" w:rsidRDefault="00AC7F37">
          <w:pPr>
            <w:pStyle w:val="C00DC928AB8F4A3BB4271FFE0CF2BE47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37"/>
    <w:rsid w:val="00346EB1"/>
    <w:rsid w:val="005C7D91"/>
    <w:rsid w:val="005E1269"/>
    <w:rsid w:val="00674FD2"/>
    <w:rsid w:val="006F4CE1"/>
    <w:rsid w:val="00867AE0"/>
    <w:rsid w:val="00942391"/>
    <w:rsid w:val="00A67F10"/>
    <w:rsid w:val="00AC7F37"/>
    <w:rsid w:val="00AE0BF6"/>
    <w:rsid w:val="00B0233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00DC928AB8F4A3BB4271FFE0CF2BE47">
    <w:name w:val="C00DC928AB8F4A3BB4271FFE0CF2BE47"/>
  </w:style>
  <w:style w:type="paragraph" w:customStyle="1" w:styleId="38467ACD54584D5A8F28985CFB63822B">
    <w:name w:val="38467ACD54584D5A8F28985CFB63822B"/>
  </w:style>
  <w:style w:type="paragraph" w:customStyle="1" w:styleId="C695AE195AC54B5FAC871E3C93788253">
    <w:name w:val="C695AE195AC54B5FAC871E3C93788253"/>
  </w:style>
  <w:style w:type="paragraph" w:customStyle="1" w:styleId="7058B7FCCD1D4B7186BBCE04419A9485">
    <w:name w:val="7058B7FCCD1D4B7186BBCE04419A9485"/>
  </w:style>
  <w:style w:type="paragraph" w:customStyle="1" w:styleId="15B8F0DC06D047BBBB31976B164ADDB1">
    <w:name w:val="15B8F0DC06D047BBBB31976B164ADDB1"/>
  </w:style>
  <w:style w:type="paragraph" w:customStyle="1" w:styleId="9D26C8DB17154E56A7FA7FD01D75DF67">
    <w:name w:val="9D26C8DB17154E56A7FA7FD01D75DF67"/>
  </w:style>
  <w:style w:type="paragraph" w:customStyle="1" w:styleId="88A80681A70E440AA5B5F5481B03104C">
    <w:name w:val="88A80681A70E440AA5B5F5481B03104C"/>
  </w:style>
  <w:style w:type="paragraph" w:customStyle="1" w:styleId="1C059466B5BB43EA8103CA3D8D7E131C">
    <w:name w:val="1C059466B5BB43EA8103CA3D8D7E131C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E14C90F67C5544D8BDE9F7BBAE5FABD8">
    <w:name w:val="E14C90F67C5544D8BDE9F7BBAE5FABD8"/>
  </w:style>
  <w:style w:type="paragraph" w:customStyle="1" w:styleId="80E221B021F94EE9A9718D1F94F05201">
    <w:name w:val="80E221B021F94EE9A9718D1F94F05201"/>
  </w:style>
  <w:style w:type="paragraph" w:customStyle="1" w:styleId="701465F3A3504C3094B35383F040DAFD">
    <w:name w:val="701465F3A3504C3094B35383F040DAFD"/>
  </w:style>
  <w:style w:type="paragraph" w:customStyle="1" w:styleId="7731DDA236A44327871C404735F149F4">
    <w:name w:val="7731DDA236A44327871C404735F149F4"/>
  </w:style>
  <w:style w:type="paragraph" w:customStyle="1" w:styleId="0CB1BDA1765E488DBFFD3BC87EA76578">
    <w:name w:val="0CB1BDA1765E488DBFFD3BC87EA76578"/>
  </w:style>
  <w:style w:type="paragraph" w:customStyle="1" w:styleId="DA8C7E2FB2B5497CBDCA1F9CA55D6FE2">
    <w:name w:val="DA8C7E2FB2B5497CBDCA1F9CA55D6FE2"/>
  </w:style>
  <w:style w:type="paragraph" w:customStyle="1" w:styleId="D172CDC98989410CA396357B84D9B958">
    <w:name w:val="D172CDC98989410CA396357B84D9B958"/>
  </w:style>
  <w:style w:type="paragraph" w:customStyle="1" w:styleId="CADF929FD2B945E99938DD52A843E938">
    <w:name w:val="CADF929FD2B945E99938DD52A843E938"/>
  </w:style>
  <w:style w:type="paragraph" w:customStyle="1" w:styleId="66CAEAD2711F4ABBBA6557C2D4566A0A">
    <w:name w:val="66CAEAD2711F4ABBBA6557C2D4566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A9A306A-005E-4319-BB03-10A05CB4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Doquisa</dc:creator>
  <cp:lastModifiedBy>Doquisa Panugao</cp:lastModifiedBy>
  <cp:revision>4</cp:revision>
  <cp:lastPrinted>2021-02-23T05:40:00Z</cp:lastPrinted>
  <dcterms:created xsi:type="dcterms:W3CDTF">2022-08-24T07:23:00Z</dcterms:created>
  <dcterms:modified xsi:type="dcterms:W3CDTF">2022-08-24T08:16:00Z</dcterms:modified>
</cp:coreProperties>
</file>